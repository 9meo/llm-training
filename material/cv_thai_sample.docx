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ประวัติส่วนตัว</w:t>
      </w:r>
    </w:p>
    <w:p>
      <w:r>
        <w:t>ชื่อ: นายสมชาย ใจดี</w:t>
      </w:r>
    </w:p>
    <w:p>
      <w:r>
        <w:t>วันเกิด: 15 มกราคม 2533</w:t>
      </w:r>
    </w:p>
    <w:p>
      <w:r>
        <w:t>ที่อยู่: 123 ถนนสุขุมวิท, เขตคลองเตย, กรุงเทพมหานคร 10110</w:t>
      </w:r>
    </w:p>
    <w:p>
      <w:r>
        <w:t>โทรศัพท์: 081-234-5678</w:t>
      </w:r>
    </w:p>
    <w:p>
      <w:r>
        <w:t>อีเมล: somchai.jai@gmail.com</w:t>
      </w:r>
    </w:p>
    <w:p>
      <w:pPr>
        <w:pStyle w:val="Heading1"/>
      </w:pPr>
      <w:r>
        <w:t>ประวัติการศึกษา</w:t>
      </w:r>
    </w:p>
    <w:p>
      <w:r>
        <w:t>มหาวิทยาลัยธรรมศาสตร์, คณะวิศวกรรมศาสตร์, ปริญญาตรี, 2551 - 2555</w:t>
      </w:r>
    </w:p>
    <w:p>
      <w:r>
        <w:t>โรงเรียนเตรียมอุดมศึกษา, แผนกวิทยาศาสตร์-คณิตศาสตร์, 2548 - 2551</w:t>
      </w:r>
    </w:p>
    <w:p>
      <w:pPr>
        <w:pStyle w:val="Heading1"/>
      </w:pPr>
      <w:r>
        <w:t>ประสบการณ์ทำงาน</w:t>
      </w:r>
    </w:p>
    <w:p>
      <w:r>
        <w:t>บริษัท เทคโนโลยีไทย จำกัด, วิศวกรซอฟต์แวร์, 2560 - ปัจจุบัน</w:t>
      </w:r>
    </w:p>
    <w:p>
      <w:r>
        <w:t>- พัฒนาและดูแลระบบซอฟต์แวร์สำหรับลูกค้าองค์กร</w:t>
      </w:r>
    </w:p>
    <w:p>
      <w:r>
        <w:t>- ใช้ภาษา Python และ JavaScript ในการพัฒนาเว็บแอปพลิเคชัน</w:t>
      </w:r>
    </w:p>
    <w:p>
      <w:r>
        <w:t>บริษัท ซอฟต์แวร์อินโนเวชั่น, โปรแกรมเมอร์, 2555 - 2560</w:t>
      </w:r>
    </w:p>
    <w:p>
      <w:r>
        <w:t>- ออกแบบและพัฒนาโปรแกรมสำหรับระบบ ERP</w:t>
      </w:r>
    </w:p>
    <w:p>
      <w:pPr>
        <w:pStyle w:val="Heading1"/>
      </w:pPr>
      <w:r>
        <w:t>ทักษะและความสามารถ</w:t>
      </w:r>
    </w:p>
    <w:p>
      <w:r>
        <w:t>- การเขียนโปรแกรม: Python, JavaScript, SQL</w:t>
      </w:r>
    </w:p>
    <w:p>
      <w:r>
        <w:t>- การใช้เครื่องมือ: Git, Docker, Kubernetes</w:t>
      </w:r>
    </w:p>
    <w:p>
      <w:r>
        <w:t>- ภาษา: ไทย (แม่ภาษา), อังกฤษ (ดี)</w:t>
      </w:r>
    </w:p>
    <w:p>
      <w:pPr>
        <w:pStyle w:val="Heading1"/>
      </w:pPr>
      <w:r>
        <w:t>กิจกรรมและความสนใจ</w:t>
      </w:r>
    </w:p>
    <w:p>
      <w:r>
        <w:t>- การพัฒนาโอเพ่นซอร์ส</w:t>
      </w:r>
    </w:p>
    <w:p>
      <w:r>
        <w:t>- การอ่านหนังสือเทคโนโลยีและนวัตกรรม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